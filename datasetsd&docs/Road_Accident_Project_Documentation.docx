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D430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IN" w:eastAsia="en-IN"/>
        </w:rPr>
        <w:t>🚦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 xml:space="preserve"> Road Accident Analysis Dashboard – Documentation</w:t>
      </w:r>
    </w:p>
    <w:p w14:paraId="62DD1292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📌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Project Overview</w:t>
      </w:r>
    </w:p>
    <w:p w14:paraId="561E62C6" w14:textId="6C0706A5" w:rsidR="00FF3E8B" w:rsidRPr="00FF3E8B" w:rsidRDefault="00FF3E8B" w:rsidP="00FF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This project 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analyses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road accident data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uncover key patterns, trends, and risk factors that contribute to accidents. Using </w:t>
      </w:r>
      <w:r w:rsidRPr="00FF3E8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SQL views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structured aggregations and </w:t>
      </w:r>
      <w:r w:rsidRPr="00FF3E8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Power BI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interactive dashboards, this project provides actionable insights on accident severity, time-based trends, high-risk locations, and the influence of environmental conditions.</w:t>
      </w:r>
    </w:p>
    <w:p w14:paraId="66C029CF" w14:textId="77777777" w:rsidR="00FF3E8B" w:rsidRPr="00FF3E8B" w:rsidRDefault="00FF3E8B" w:rsidP="00FF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dashboard enables decision-makers (e.g., traffic authorities, policymakers, and urban planners) to </w:t>
      </w:r>
      <w:r w:rsidRPr="00FF3E8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identify accident hotspots, reduce risks, and improve road safety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5C194EE7" w14:textId="77777777" w:rsidR="00FF3E8B" w:rsidRDefault="00FF3E8B">
      <w:pPr>
        <w:pStyle w:val="Title"/>
      </w:pPr>
    </w:p>
    <w:p w14:paraId="4FAA74D3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📂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Project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IN" w:eastAsia="en-IN"/>
        </w:rPr>
        <w:t>Components</w:t>
      </w:r>
    </w:p>
    <w:p w14:paraId="5950B24B" w14:textId="4DDE2792" w:rsidR="00FF3E8B" w:rsidRPr="00FF3E8B" w:rsidRDefault="00FF3E8B" w:rsidP="00FF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Dataset</w:t>
      </w:r>
    </w:p>
    <w:p w14:paraId="07D4D9D1" w14:textId="77777777" w:rsidR="00FF3E8B" w:rsidRPr="00FF3E8B" w:rsidRDefault="00FF3E8B" w:rsidP="00FF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Source: </w:t>
      </w: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RoadAccidents</w:t>
      </w:r>
      <w:proofErr w:type="spellEnd"/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table</w:t>
      </w:r>
    </w:p>
    <w:p w14:paraId="0BB4CFFD" w14:textId="77777777" w:rsidR="00FF3E8B" w:rsidRPr="00FF3E8B" w:rsidRDefault="00FF3E8B" w:rsidP="00FF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Key fields:</w:t>
      </w:r>
    </w:p>
    <w:p w14:paraId="329BE511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AccidentDate</w:t>
      </w:r>
      <w:proofErr w:type="spellEnd"/>
    </w:p>
    <w:p w14:paraId="21AF93F2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Accident_Severity</w:t>
      </w:r>
      <w:proofErr w:type="spellEnd"/>
    </w:p>
    <w:p w14:paraId="67CB6B6D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Day_of_Week</w:t>
      </w:r>
      <w:proofErr w:type="spellEnd"/>
    </w:p>
    <w:p w14:paraId="01E51D80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Courier New" w:eastAsia="Times New Roman" w:hAnsi="Courier New" w:cs="Courier New"/>
          <w:lang w:val="en-IN" w:eastAsia="en-IN"/>
        </w:rPr>
        <w:t>Time</w:t>
      </w:r>
    </w:p>
    <w:p w14:paraId="4DA9765D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Number_of_Casualties</w:t>
      </w:r>
      <w:proofErr w:type="spellEnd"/>
    </w:p>
    <w:p w14:paraId="792EB6D5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Vehicle_Type</w:t>
      </w:r>
      <w:proofErr w:type="spellEnd"/>
    </w:p>
    <w:p w14:paraId="1029138D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Road_Type</w:t>
      </w:r>
      <w:proofErr w:type="spellEnd"/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Road_Surface_Conditions</w:t>
      </w:r>
      <w:proofErr w:type="spellEnd"/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Speed_limit</w:t>
      </w:r>
      <w:proofErr w:type="spellEnd"/>
    </w:p>
    <w:p w14:paraId="12DFB99A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Light_Conditions</w:t>
      </w:r>
      <w:proofErr w:type="spellEnd"/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Weather_Conditions</w:t>
      </w:r>
      <w:proofErr w:type="spellEnd"/>
    </w:p>
    <w:p w14:paraId="2BE01752" w14:textId="77777777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lang w:val="en-IN" w:eastAsia="en-IN"/>
        </w:rPr>
        <w:t>Urban_or_Rural_Area</w:t>
      </w:r>
      <w:proofErr w:type="spellEnd"/>
    </w:p>
    <w:p w14:paraId="33C41485" w14:textId="44A4CEA6" w:rsidR="00FF3E8B" w:rsidRPr="00FF3E8B" w:rsidRDefault="00FF3E8B" w:rsidP="00FF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F3E8B">
        <w:rPr>
          <w:rFonts w:ascii="Courier New" w:eastAsia="Times New Roman" w:hAnsi="Courier New" w:cs="Courier New"/>
          <w:lang w:val="en-IN" w:eastAsia="en-IN"/>
        </w:rPr>
        <w:t>Latitude</w:t>
      </w:r>
      <w:r w:rsidRPr="00FF3E8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FF3E8B">
        <w:rPr>
          <w:rFonts w:ascii="Courier New" w:eastAsia="Times New Roman" w:hAnsi="Courier New" w:cs="Courier New"/>
          <w:lang w:val="en-IN" w:eastAsia="en-IN"/>
        </w:rPr>
        <w:t>Longitude</w:t>
      </w:r>
    </w:p>
    <w:p w14:paraId="1B5CA893" w14:textId="77777777" w:rsidR="00FF3E8B" w:rsidRDefault="00FF3E8B">
      <w:pPr>
        <w:pStyle w:val="Title"/>
      </w:pPr>
    </w:p>
    <w:p w14:paraId="1ED51834" w14:textId="18E4E55D" w:rsidR="00FF3E8B" w:rsidRPr="00FF3E8B" w:rsidRDefault="00FF3E8B" w:rsidP="00FF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SQL</w:t>
      </w: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Views</w:t>
      </w: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for</w:t>
      </w: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Insights</w:t>
      </w:r>
    </w:p>
    <w:p w14:paraId="700E4E31" w14:textId="77777777" w:rsidR="00FF3E8B" w:rsidRPr="00FF3E8B" w:rsidRDefault="00FF3E8B" w:rsidP="00FF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SQL layer prepares clean aggregated views for Power BI:</w:t>
      </w:r>
    </w:p>
    <w:p w14:paraId="6FDA9CB1" w14:textId="77777777" w:rsidR="00FF3E8B" w:rsidRPr="00FF3E8B" w:rsidRDefault="00FF3E8B" w:rsidP="00FF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Accident Trends</w:t>
      </w:r>
    </w:p>
    <w:p w14:paraId="30BA2BE9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TotalAccidentByYear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Yearly trend</w:t>
      </w:r>
    </w:p>
    <w:p w14:paraId="71335BFD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TotalAccidentByMonth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Monthly trend</w:t>
      </w:r>
    </w:p>
    <w:p w14:paraId="5A5CEAA6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TotalAccidentByDay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Day-of-week trend</w:t>
      </w:r>
    </w:p>
    <w:p w14:paraId="39A2D851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FatalityRateYear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Yearly fatality rate (%)</w:t>
      </w:r>
    </w:p>
    <w:p w14:paraId="3751787D" w14:textId="77777777" w:rsidR="00FF3E8B" w:rsidRPr="00FF3E8B" w:rsidRDefault="00FF3E8B" w:rsidP="00FF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Severity &amp; Casualties</w:t>
      </w:r>
    </w:p>
    <w:p w14:paraId="4B881DD0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TotalSeverity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Distribution by severity</w:t>
      </w:r>
    </w:p>
    <w:p w14:paraId="3FEC9C90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AvgCasualties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Average casualties per accident</w:t>
      </w:r>
    </w:p>
    <w:p w14:paraId="733F1EA5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FatalAccidentsByMonth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Fatalities by month</w:t>
      </w:r>
    </w:p>
    <w:p w14:paraId="57879414" w14:textId="77777777" w:rsidR="00FF3E8B" w:rsidRPr="00FF3E8B" w:rsidRDefault="00FF3E8B" w:rsidP="00FF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Environmental Factors</w:t>
      </w:r>
    </w:p>
    <w:p w14:paraId="0748B217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AccidentsByRoadSurface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Road surface impact</w:t>
      </w:r>
    </w:p>
    <w:p w14:paraId="0AE4C246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WeatherImpact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Fatal accidents by weather</w:t>
      </w:r>
    </w:p>
    <w:p w14:paraId="04FDA776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LightingCondition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Day vs night conditions</w:t>
      </w:r>
    </w:p>
    <w:p w14:paraId="120E1DE8" w14:textId="77777777" w:rsidR="00FF3E8B" w:rsidRPr="00FF3E8B" w:rsidRDefault="00FF3E8B" w:rsidP="00FF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Vehicle &amp; Location Analysis</w:t>
      </w:r>
    </w:p>
    <w:p w14:paraId="429DFE0F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VehicleType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</w:t>
      </w: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SeverityByVehicleType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</w:t>
      </w: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AverageCasualtiesVehicle</w:t>
      </w:r>
      <w:proofErr w:type="spellEnd"/>
    </w:p>
    <w:p w14:paraId="422868CE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AccidentsByRegion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Urban vs rural</w:t>
      </w:r>
    </w:p>
    <w:p w14:paraId="23497B22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TopLocationsAccidents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Top 10 hotspots</w:t>
      </w:r>
    </w:p>
    <w:p w14:paraId="55058817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AccidentsLatLong</w:t>
      </w:r>
      <w:proofErr w:type="spellEnd"/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Geo hotspots</w:t>
      </w:r>
    </w:p>
    <w:p w14:paraId="5042B1CC" w14:textId="77777777" w:rsidR="00FF3E8B" w:rsidRPr="00FF3E8B" w:rsidRDefault="00FF3E8B" w:rsidP="00FF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Road &amp; Speed Factors</w:t>
      </w:r>
    </w:p>
    <w:p w14:paraId="29ABB7FA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AccidentsBySpeedLimit</w:t>
      </w:r>
      <w:proofErr w:type="spellEnd"/>
    </w:p>
    <w:p w14:paraId="3BBDB5A2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RoadType</w:t>
      </w:r>
      <w:proofErr w:type="spellEnd"/>
    </w:p>
    <w:p w14:paraId="77EDCA16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PeakAccidentHours</w:t>
      </w:r>
      <w:proofErr w:type="spellEnd"/>
    </w:p>
    <w:p w14:paraId="786E9DB5" w14:textId="77777777" w:rsidR="00FF3E8B" w:rsidRPr="00FF3E8B" w:rsidRDefault="00FF3E8B" w:rsidP="00FF3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FF3E8B">
        <w:rPr>
          <w:rFonts w:ascii="Courier New" w:eastAsia="Times New Roman" w:hAnsi="Courier New" w:cs="Courier New"/>
          <w:sz w:val="24"/>
          <w:szCs w:val="24"/>
          <w:lang w:val="en-IN" w:eastAsia="en-IN"/>
        </w:rPr>
        <w:t>DayNightAccidents</w:t>
      </w:r>
      <w:proofErr w:type="spellEnd"/>
    </w:p>
    <w:p w14:paraId="6F468D57" w14:textId="77777777" w:rsidR="00FF3E8B" w:rsidRDefault="00FF3E8B" w:rsidP="00FF3E8B"/>
    <w:p w14:paraId="49C9D7CE" w14:textId="77777777" w:rsidR="00FF3E8B" w:rsidRDefault="00FF3E8B" w:rsidP="00FF3E8B"/>
    <w:p w14:paraId="567E83A3" w14:textId="77777777" w:rsidR="00FF3E8B" w:rsidRDefault="00FF3E8B" w:rsidP="00FF3E8B"/>
    <w:p w14:paraId="0C499B1B" w14:textId="77777777" w:rsidR="00FF3E8B" w:rsidRDefault="00FF3E8B" w:rsidP="00FF3E8B"/>
    <w:p w14:paraId="121971A8" w14:textId="77777777" w:rsidR="00FF3E8B" w:rsidRDefault="00FF3E8B" w:rsidP="00FF3E8B"/>
    <w:p w14:paraId="5C2531FC" w14:textId="77777777" w:rsidR="00FF3E8B" w:rsidRDefault="00FF3E8B" w:rsidP="00FF3E8B"/>
    <w:p w14:paraId="7D217374" w14:textId="6AAA397D" w:rsidR="00FF3E8B" w:rsidRPr="00FF3E8B" w:rsidRDefault="00FF3E8B" w:rsidP="00FF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lastRenderedPageBreak/>
        <w:t>Dashboard</w:t>
      </w:r>
      <w:r w:rsidRPr="00FF3E8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Features</w:t>
      </w:r>
    </w:p>
    <w:p w14:paraId="07571830" w14:textId="77777777" w:rsidR="00FF3E8B" w:rsidRPr="00FF3E8B" w:rsidRDefault="00FF3E8B" w:rsidP="00FF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Power BI dashboard consists of:</w:t>
      </w:r>
    </w:p>
    <w:p w14:paraId="3347A468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KPI Cards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5E7B01BF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Total Casualties, Total Accidents, Fatal/Serious/Slight Casualties, YOY Change</w:t>
      </w:r>
    </w:p>
    <w:p w14:paraId="2FFEDFAB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Trend Analysis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5FD77072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Monthly trend (CY vs PY)</w:t>
      </w:r>
    </w:p>
    <w:p w14:paraId="6701B0A2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Fatal Accidents by Month</w:t>
      </w:r>
    </w:p>
    <w:p w14:paraId="46E23448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Peak Accident Hours</w:t>
      </w:r>
    </w:p>
    <w:p w14:paraId="6EFC8A8A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Distribution Charts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695BCEE9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Casualties by Urban/Rural</w:t>
      </w:r>
    </w:p>
    <w:p w14:paraId="021DA760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Casualties by Road Type &amp; Speed Limit</w:t>
      </w:r>
    </w:p>
    <w:p w14:paraId="46AAC279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Accidents by Day of Week, Light &amp; Weather conditions</w:t>
      </w:r>
    </w:p>
    <w:p w14:paraId="1FF3896F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Vehicle Impact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5CEC19E6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Accidents by Vehicle Type</w:t>
      </w:r>
    </w:p>
    <w:p w14:paraId="68AA7DB2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Severity by Vehicle Type</w:t>
      </w:r>
    </w:p>
    <w:p w14:paraId="6FA4FA24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Average casualties by vehicle type</w:t>
      </w:r>
    </w:p>
    <w:p w14:paraId="271D272C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Geographical Analysis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247492A3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Top 10 accident-prone locations</w:t>
      </w:r>
    </w:p>
    <w:p w14:paraId="272A2DEA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Hotspot map (Lat/Long plotting)</w:t>
      </w:r>
    </w:p>
    <w:p w14:paraId="1830346A" w14:textId="77777777" w:rsidR="00FF3E8B" w:rsidRPr="00FF3E8B" w:rsidRDefault="00FF3E8B" w:rsidP="00FF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Comparisons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14:paraId="0C578826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Day vs Night Accidents</w:t>
      </w:r>
    </w:p>
    <w:p w14:paraId="150ED1C7" w14:textId="77777777" w:rsidR="00FF3E8B" w:rsidRPr="00FF3E8B" w:rsidRDefault="00FF3E8B" w:rsidP="00FF3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Fatality Rate over Years</w:t>
      </w:r>
    </w:p>
    <w:p w14:paraId="607D237C" w14:textId="77777777" w:rsidR="00FF3E8B" w:rsidRDefault="00FF3E8B" w:rsidP="00FF3E8B"/>
    <w:p w14:paraId="5931DCC1" w14:textId="77777777" w:rsidR="00FF3E8B" w:rsidRDefault="00FF3E8B" w:rsidP="00FF3E8B"/>
    <w:p w14:paraId="2A35F7E8" w14:textId="77777777" w:rsidR="00FF3E8B" w:rsidRDefault="00FF3E8B" w:rsidP="00FF3E8B"/>
    <w:p w14:paraId="4EEE0A11" w14:textId="77777777" w:rsidR="00FF3E8B" w:rsidRDefault="00FF3E8B" w:rsidP="00FF3E8B"/>
    <w:p w14:paraId="652E11D4" w14:textId="77777777" w:rsidR="00FF3E8B" w:rsidRDefault="00FF3E8B" w:rsidP="00FF3E8B"/>
    <w:p w14:paraId="0F71EE21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lastRenderedPageBreak/>
        <w:t>📊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Key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Insights</w:t>
      </w:r>
    </w:p>
    <w:p w14:paraId="20C92BF3" w14:textId="77777777" w:rsidR="00FF3E8B" w:rsidRPr="00FF3E8B" w:rsidRDefault="00FF3E8B" w:rsidP="00FF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Time Trends</w:t>
      </w:r>
    </w:p>
    <w:p w14:paraId="60A7D973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Most accidents occur during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evening peak hours (5–7 PM)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224DF841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Accidents peak in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December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lowest in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January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2439A989" w14:textId="77777777" w:rsidR="00FF3E8B" w:rsidRPr="00FF3E8B" w:rsidRDefault="00FF3E8B" w:rsidP="00FF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Severity</w:t>
      </w:r>
    </w:p>
    <w:p w14:paraId="5329B107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Majority are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slight injuries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but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fatal accidents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show spikes in specific months.</w:t>
      </w:r>
    </w:p>
    <w:p w14:paraId="01794598" w14:textId="77777777" w:rsidR="00FF3E8B" w:rsidRPr="00FF3E8B" w:rsidRDefault="00FF3E8B" w:rsidP="00FF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Environmental Conditions</w:t>
      </w:r>
    </w:p>
    <w:p w14:paraId="246F88D9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Wet road surfaces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dark hours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increase accident likelihood.</w:t>
      </w:r>
    </w:p>
    <w:p w14:paraId="65E1C240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Fatal accidents are higher in </w:t>
      </w: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rainy/foggy weather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0E5F94A" w14:textId="77777777" w:rsidR="00FF3E8B" w:rsidRPr="00FF3E8B" w:rsidRDefault="00FF3E8B" w:rsidP="00FF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Vehicle &amp; Road Types</w:t>
      </w:r>
    </w:p>
    <w:p w14:paraId="31995A8F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Cars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contribute to the majority of accidents.</w:t>
      </w:r>
    </w:p>
    <w:p w14:paraId="6333EF26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Single carriageways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the most accident-prone.</w:t>
      </w:r>
    </w:p>
    <w:p w14:paraId="5A6A5E6B" w14:textId="77777777" w:rsidR="00FF3E8B" w:rsidRPr="00FF3E8B" w:rsidRDefault="00FF3E8B" w:rsidP="00FF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Geographical Factors</w:t>
      </w:r>
    </w:p>
    <w:p w14:paraId="3DB51200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Urban areas show higher accident frequency.</w:t>
      </w:r>
    </w:p>
    <w:p w14:paraId="66806FC0" w14:textId="77777777" w:rsidR="00FF3E8B" w:rsidRPr="00FF3E8B" w:rsidRDefault="00FF3E8B" w:rsidP="00FF3E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Certain districts repeatedly appear as </w:t>
      </w:r>
      <w:r w:rsidRPr="00FF3E8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hotspots</w:t>
      </w: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84C0C36" w14:textId="77777777" w:rsidR="00FF3E8B" w:rsidRPr="00FF3E8B" w:rsidRDefault="00FF3E8B" w:rsidP="00FF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B5E2F73">
          <v:rect id="_x0000_i1067" style="width:0;height:1.5pt" o:hralign="center" o:hrstd="t" o:hr="t" fillcolor="#a0a0a0" stroked="f"/>
        </w:pict>
      </w:r>
    </w:p>
    <w:p w14:paraId="487D704C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⚙️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Tech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Stack</w:t>
      </w:r>
    </w:p>
    <w:p w14:paraId="0F49F70B" w14:textId="77777777" w:rsidR="00FF3E8B" w:rsidRPr="00FF3E8B" w:rsidRDefault="00FF3E8B" w:rsidP="00FF3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SQL Server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Data preprocessing and creating views</w:t>
      </w:r>
    </w:p>
    <w:p w14:paraId="239715E6" w14:textId="77777777" w:rsidR="00FF3E8B" w:rsidRPr="00FF3E8B" w:rsidRDefault="00FF3E8B" w:rsidP="00FF3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Power BI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Dashboard &amp; DAX measures</w:t>
      </w:r>
    </w:p>
    <w:p w14:paraId="762FD52B" w14:textId="77777777" w:rsidR="00FF3E8B" w:rsidRPr="00FF3E8B" w:rsidRDefault="00FF3E8B" w:rsidP="00FF3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GitHub Repo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→ Project hosting and documentation</w:t>
      </w:r>
    </w:p>
    <w:p w14:paraId="2411D0CD" w14:textId="77777777" w:rsidR="00FF3E8B" w:rsidRPr="00FF3E8B" w:rsidRDefault="00FF3E8B" w:rsidP="00FF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74F11FD">
          <v:rect id="_x0000_i1068" style="width:0;height:1.5pt" o:hralign="center" o:hrstd="t" o:hr="t" fillcolor="#a0a0a0" stroked="f"/>
        </w:pict>
      </w:r>
    </w:p>
    <w:p w14:paraId="5A841DD1" w14:textId="77777777" w:rsidR="00FF3E8B" w:rsidRPr="00FF3E8B" w:rsidRDefault="00FF3E8B" w:rsidP="00FF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F3E8B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🚀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Future</w:t>
      </w:r>
      <w:r w:rsidRPr="00FF3E8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Pr="00FF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Enhancements</w:t>
      </w:r>
    </w:p>
    <w:p w14:paraId="1978B07F" w14:textId="77777777" w:rsidR="00FF3E8B" w:rsidRPr="00FF3E8B" w:rsidRDefault="00FF3E8B" w:rsidP="00FF3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Add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Predictive Analytics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(ML model for accident severity).</w:t>
      </w:r>
    </w:p>
    <w:p w14:paraId="4617BC3F" w14:textId="77777777" w:rsidR="00FF3E8B" w:rsidRPr="00FF3E8B" w:rsidRDefault="00FF3E8B" w:rsidP="00FF3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Build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real-time dashboard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by integrating live traffic APIs.</w:t>
      </w:r>
    </w:p>
    <w:p w14:paraId="179D9B00" w14:textId="77777777" w:rsidR="00FF3E8B" w:rsidRPr="00FF3E8B" w:rsidRDefault="00FF3E8B" w:rsidP="00FF3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Enhance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geo-visualizations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with clustering (heatmaps).</w:t>
      </w:r>
    </w:p>
    <w:p w14:paraId="145007E0" w14:textId="77777777" w:rsidR="00FF3E8B" w:rsidRPr="00FF3E8B" w:rsidRDefault="00FF3E8B" w:rsidP="00FF3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Introduce </w:t>
      </w:r>
      <w:r w:rsidRPr="00FF3E8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drill-through reports</w:t>
      </w:r>
      <w:r w:rsidRPr="00FF3E8B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 location &amp; vehicle-specific insights.</w:t>
      </w:r>
    </w:p>
    <w:p w14:paraId="5966D0B4" w14:textId="1FCF8E12" w:rsidR="00616C25" w:rsidRDefault="00000000">
      <w:pPr>
        <w:pStyle w:val="Title"/>
      </w:pPr>
      <w:r>
        <w:lastRenderedPageBreak/>
        <w:t>Road Accident Analysis Project Documentation</w:t>
      </w:r>
    </w:p>
    <w:p w14:paraId="58617D01" w14:textId="77777777" w:rsidR="00616C25" w:rsidRDefault="00000000">
      <w:pPr>
        <w:pStyle w:val="Heading1"/>
      </w:pPr>
      <w:r>
        <w:t>SQL Queries</w:t>
      </w:r>
    </w:p>
    <w:p w14:paraId="3E66317D" w14:textId="71856937" w:rsidR="00FF3E8B" w:rsidRDefault="00000000" w:rsidP="00FF3E8B">
      <w:r>
        <w:br/>
        <w:t xml:space="preserve">SELECT * FROM </w:t>
      </w:r>
      <w:proofErr w:type="spellStart"/>
      <w:r>
        <w:t>RoadAccident</w:t>
      </w:r>
      <w:r w:rsidR="00FF3E8B">
        <w:t>s</w:t>
      </w:r>
      <w:proofErr w:type="spellEnd"/>
      <w:r>
        <w:br/>
        <w:t>-- Accidents per Year</w:t>
      </w:r>
      <w:r>
        <w:br/>
        <w:t>CREATE VIEW TotalAccidentByYear AS</w:t>
      </w:r>
      <w:r>
        <w:br/>
        <w:t xml:space="preserve">SELECT </w:t>
      </w:r>
      <w:r>
        <w:br/>
        <w:t xml:space="preserve">    YEAR(AccidentDate) AS AccYear,</w:t>
      </w:r>
      <w:r>
        <w:br/>
        <w:t xml:space="preserve">    COUNT(*) AS TotalAccidentByYear</w:t>
      </w:r>
      <w:r>
        <w:br/>
        <w:t>FROM RoadAccidents</w:t>
      </w:r>
      <w:r>
        <w:br/>
        <w:t>GROUP BY YEAR(AccidentDate)</w:t>
      </w:r>
      <w:r>
        <w:br/>
      </w:r>
      <w:r>
        <w:br/>
        <w:t>-- Accidents per Month</w:t>
      </w:r>
      <w:r>
        <w:br/>
        <w:t>CREATE VIEW TotalAccidentByMonth AS</w:t>
      </w:r>
      <w:r>
        <w:br/>
        <w:t>SELECT</w:t>
      </w:r>
      <w:r>
        <w:br/>
        <w:t xml:space="preserve">    DATENAME(MONTH, AccidentDate) AS AccMonth,</w:t>
      </w:r>
      <w:r>
        <w:br/>
        <w:t xml:space="preserve">    COUNT(*) AS TotalAccidentByMonth</w:t>
      </w:r>
      <w:r>
        <w:br/>
        <w:t>FROM RoadAccidents</w:t>
      </w:r>
      <w:r>
        <w:br/>
        <w:t>GROUP BY DATENAME(MONTH, AccidentDate)</w:t>
      </w:r>
      <w:r>
        <w:br/>
      </w:r>
      <w:r>
        <w:br/>
        <w:t>-- Accidents by Day of Week</w:t>
      </w:r>
      <w:r>
        <w:br/>
        <w:t>CREATE VIEW TotalAccidentByDay AS</w:t>
      </w:r>
      <w:r>
        <w:br/>
        <w:t>SELECT</w:t>
      </w:r>
      <w:r>
        <w:br/>
        <w:t xml:space="preserve">    Day_of_Week,</w:t>
      </w:r>
      <w:r>
        <w:br/>
        <w:t xml:space="preserve">    COUNT(*) AS TotalAccidentByDay</w:t>
      </w:r>
      <w:r>
        <w:br/>
        <w:t>FROM RoadAccidents</w:t>
      </w:r>
      <w:r>
        <w:br/>
        <w:t>GROUP BY Day_of_Week</w:t>
      </w:r>
      <w:r>
        <w:br/>
        <w:t>ORDER BY TotalAccidentByDay DESC;</w:t>
      </w:r>
      <w:r>
        <w:br/>
      </w:r>
      <w:r>
        <w:br/>
        <w:t>-- Accident Count by Severity</w:t>
      </w:r>
      <w:r>
        <w:br/>
        <w:t>CREATE VIEW TotalSeverity AS</w:t>
      </w:r>
      <w:r>
        <w:br/>
        <w:t>SELECT</w:t>
      </w:r>
      <w:r>
        <w:br/>
        <w:t xml:space="preserve">    Accident_Severity,</w:t>
      </w:r>
      <w:r>
        <w:br/>
        <w:t xml:space="preserve">    COUNT(*) AS TotalSeverity</w:t>
      </w:r>
      <w:r>
        <w:br/>
        <w:t>FROM RoadAccidents</w:t>
      </w:r>
      <w:r>
        <w:br/>
        <w:t>GROUP BY Accident_Severity</w:t>
      </w:r>
      <w:r>
        <w:br/>
        <w:t>ORDER BY TotalSeverity DESC;</w:t>
      </w:r>
      <w:r>
        <w:br/>
      </w:r>
      <w:r>
        <w:br/>
      </w:r>
      <w:r>
        <w:lastRenderedPageBreak/>
        <w:t>-- Average Casualties per Accident</w:t>
      </w:r>
      <w:r>
        <w:br/>
        <w:t>CREATE VIEW AvgCasualties AS</w:t>
      </w:r>
      <w:r>
        <w:br/>
        <w:t>SELECT</w:t>
      </w:r>
      <w:r>
        <w:br/>
        <w:t xml:space="preserve">    AVG(TRY_CAST(Number_of_Casualties AS FLOAT)) AS TotalCasualties</w:t>
      </w:r>
      <w:r>
        <w:br/>
        <w:t>FROM RoadAccidents;</w:t>
      </w:r>
      <w:r>
        <w:br/>
      </w:r>
      <w:r>
        <w:br/>
        <w:t>-- Fatal Accidents by Month</w:t>
      </w:r>
      <w:r>
        <w:br/>
        <w:t>CREATE VIEW FatalAccidentsByMonth AS</w:t>
      </w:r>
      <w:r>
        <w:br/>
        <w:t>SELECT</w:t>
      </w:r>
      <w:r>
        <w:br/>
        <w:t xml:space="preserve">    DATENAME(MONTH, AccidentDate) AS AccidentMonth,</w:t>
      </w:r>
      <w:r>
        <w:br/>
        <w:t xml:space="preserve">    COUNT(*) AS FatalAccidentByMonth</w:t>
      </w:r>
      <w:r>
        <w:br/>
        <w:t>FROM RoadAccidents</w:t>
      </w:r>
      <w:r>
        <w:br/>
        <w:t>WHERE Accident_Severity = 'Fatal'</w:t>
      </w:r>
      <w:r>
        <w:br/>
        <w:t>GROUP BY DATENAME(MONTH, AccidentDate)</w:t>
      </w:r>
      <w:r>
        <w:br/>
        <w:t>ORDER BY FatalAccidentByMonth DESC;</w:t>
      </w:r>
      <w:r>
        <w:br/>
      </w:r>
      <w:r>
        <w:br/>
        <w:t>-- Accidents by Road Surface</w:t>
      </w:r>
      <w:r>
        <w:br/>
        <w:t>CREATE VIEW AccidentsByRoadSurface AS</w:t>
      </w:r>
      <w:r>
        <w:br/>
        <w:t>SELECT</w:t>
      </w:r>
      <w:r>
        <w:br/>
        <w:t>CASE</w:t>
      </w:r>
      <w:r>
        <w:br/>
        <w:t xml:space="preserve">    WHEN TRIM(Road_Surface_Conditions) IS NULL THEN 'Unknown'</w:t>
      </w:r>
      <w:r>
        <w:br/>
        <w:t xml:space="preserve">    ELSE Road_Surface_Conditions</w:t>
      </w:r>
      <w:r>
        <w:br/>
        <w:t>END AS Road_Surface_Conditions,</w:t>
      </w:r>
      <w:r>
        <w:br/>
        <w:t xml:space="preserve">    COUNT(*) AS SurfaceConditions</w:t>
      </w:r>
      <w:r>
        <w:br/>
        <w:t>FROM RoadAccidents</w:t>
      </w:r>
      <w:r>
        <w:br/>
        <w:t>GROUP BY Road_Surface_Conditions</w:t>
      </w:r>
      <w:r>
        <w:br/>
        <w:t>ORDER BY SurfaceConditions DESC;</w:t>
      </w:r>
      <w:r>
        <w:br/>
      </w:r>
      <w:r>
        <w:br/>
        <w:t>-- Weather Impact on Fatal Accidents</w:t>
      </w:r>
      <w:r>
        <w:br/>
        <w:t>CREATE VIEW WeatherImpact AS</w:t>
      </w:r>
      <w:r>
        <w:br/>
        <w:t>SELECT</w:t>
      </w:r>
      <w:r>
        <w:br/>
        <w:t>CASE</w:t>
      </w:r>
      <w:r>
        <w:br/>
        <w:t xml:space="preserve">    WHEN TRIM(Weather_Conditions) IS NULL THEN 'Unknown'</w:t>
      </w:r>
      <w:r>
        <w:br/>
        <w:t xml:space="preserve">    ELSE Weather_Conditions</w:t>
      </w:r>
      <w:r>
        <w:br/>
        <w:t>END AS Weather_Conditions,</w:t>
      </w:r>
      <w:r>
        <w:br/>
        <w:t xml:space="preserve">    COUNT(*) FatalAcc</w:t>
      </w:r>
      <w:r>
        <w:br/>
        <w:t>FROM RoadAccidents</w:t>
      </w:r>
      <w:r>
        <w:br/>
        <w:t>WHERE Accident_Severity = 'Fatal'</w:t>
      </w:r>
      <w:r>
        <w:br/>
        <w:t>GROUP BY Weather_Conditions</w:t>
      </w:r>
      <w:r>
        <w:br/>
        <w:t>ORDER BY FatalAcc DESC;</w:t>
      </w:r>
      <w:r>
        <w:br/>
      </w:r>
      <w:r>
        <w:br/>
        <w:t>-- Accidents by Lighting Condition</w:t>
      </w:r>
      <w:r>
        <w:br/>
        <w:t>CREATE VIEW LightingCondition AS</w:t>
      </w:r>
      <w:r>
        <w:br/>
      </w:r>
      <w:r>
        <w:lastRenderedPageBreak/>
        <w:t>SELECT</w:t>
      </w:r>
      <w:r>
        <w:br/>
        <w:t xml:space="preserve">    Light_Conditions,</w:t>
      </w:r>
      <w:r>
        <w:br/>
        <w:t xml:space="preserve">    COUNT(*) AS TotalAcc</w:t>
      </w:r>
      <w:r>
        <w:br/>
        <w:t>FROM RoadAccidents</w:t>
      </w:r>
      <w:r>
        <w:br/>
        <w:t>GROUP BY Light_Conditions</w:t>
      </w:r>
      <w:r>
        <w:br/>
        <w:t>ORDER BY TotalAcc DESC;</w:t>
      </w:r>
      <w:r>
        <w:br/>
      </w:r>
      <w:r>
        <w:br/>
        <w:t>-- Accidents by Vehicle Type</w:t>
      </w:r>
      <w:r>
        <w:br/>
        <w:t>CREATE VIEW VehicleType AS</w:t>
      </w:r>
      <w:r>
        <w:br/>
        <w:t>SELECT</w:t>
      </w:r>
      <w:r>
        <w:br/>
        <w:t xml:space="preserve">    Vehicle_Type,</w:t>
      </w:r>
      <w:r>
        <w:br/>
        <w:t xml:space="preserve">    COUNT(*) AS TotalAcc</w:t>
      </w:r>
      <w:r>
        <w:br/>
        <w:t>FROM RoadAccidents</w:t>
      </w:r>
      <w:r>
        <w:br/>
        <w:t>GROUP BY Vehicle_Type</w:t>
      </w:r>
      <w:r>
        <w:br/>
        <w:t>ORDER BY TotalAcc DESC;</w:t>
      </w:r>
      <w:r>
        <w:br/>
      </w:r>
      <w:r>
        <w:br/>
        <w:t>-- Severity by Vehicle Type</w:t>
      </w:r>
      <w:r>
        <w:br/>
        <w:t>CREATE VIEW SeverityByVehicleType AS</w:t>
      </w:r>
      <w:r>
        <w:br/>
        <w:t>SELECT</w:t>
      </w:r>
      <w:r>
        <w:br/>
        <w:t xml:space="preserve">    Accident_Severity,</w:t>
      </w:r>
      <w:r>
        <w:br/>
        <w:t xml:space="preserve">    Vehicle_Type,</w:t>
      </w:r>
      <w:r>
        <w:br/>
        <w:t xml:space="preserve">    COUNT(*) AS Total</w:t>
      </w:r>
      <w:r>
        <w:br/>
        <w:t>FROM RoadAccidents</w:t>
      </w:r>
      <w:r>
        <w:br/>
        <w:t>GROUP BY Accident_Severity,Vehicle_Type</w:t>
      </w:r>
      <w:r>
        <w:br/>
        <w:t>ORDER BY Total DESC;</w:t>
      </w:r>
      <w:r>
        <w:br/>
      </w:r>
      <w:r>
        <w:br/>
        <w:t>-- Average Casualties by Vehicle Type</w:t>
      </w:r>
      <w:r>
        <w:br/>
        <w:t xml:space="preserve">CREATE VIEW AverageCasualtiesVehicle AS </w:t>
      </w:r>
      <w:r>
        <w:br/>
        <w:t>SELECT</w:t>
      </w:r>
      <w:r>
        <w:br/>
        <w:t xml:space="preserve">    Vehicle_Type,</w:t>
      </w:r>
      <w:r>
        <w:br/>
        <w:t xml:space="preserve">    AVG(TRY_CAST(Number_of_Casualties AS FLOAT)) AS AvgCasualties</w:t>
      </w:r>
      <w:r>
        <w:br/>
        <w:t>FROM RoadAccidents</w:t>
      </w:r>
      <w:r>
        <w:br/>
        <w:t>GROUP BY Vehicle_Type</w:t>
      </w:r>
      <w:r>
        <w:br/>
        <w:t>ORDER BY AvgCasualties DESC;</w:t>
      </w:r>
      <w:r>
        <w:br/>
      </w:r>
      <w:r>
        <w:br/>
        <w:t>-- Accidents by Region</w:t>
      </w:r>
      <w:r>
        <w:br/>
        <w:t>CREATE VIEW AccidentsByRegion AS</w:t>
      </w:r>
      <w:r>
        <w:br/>
        <w:t>SELECT</w:t>
      </w:r>
      <w:r>
        <w:br/>
        <w:t xml:space="preserve">    Urban_or_Rural_Area,</w:t>
      </w:r>
      <w:r>
        <w:br/>
        <w:t xml:space="preserve">    COUNT(*) AS Total</w:t>
      </w:r>
      <w:r>
        <w:br/>
        <w:t>FROM RoadAccidents</w:t>
      </w:r>
      <w:r>
        <w:br/>
        <w:t>GROUP BY Urban_or_Rural_Area</w:t>
      </w:r>
      <w:r>
        <w:br/>
        <w:t>ORDER BY Total DESC;</w:t>
      </w:r>
      <w:r>
        <w:br/>
      </w:r>
      <w:r>
        <w:lastRenderedPageBreak/>
        <w:br/>
        <w:t>-- Top Locations with Most Accidents</w:t>
      </w:r>
      <w:r>
        <w:br/>
        <w:t xml:space="preserve">CREATE VIEW TopLocationsAccidents AS </w:t>
      </w:r>
      <w:r>
        <w:br/>
        <w:t>SELECT TOP 10</w:t>
      </w:r>
      <w:r>
        <w:br/>
        <w:t xml:space="preserve">    Local_Authority_District,</w:t>
      </w:r>
      <w:r>
        <w:br/>
        <w:t xml:space="preserve">    COUNT(*) TotalAccidents</w:t>
      </w:r>
      <w:r>
        <w:br/>
        <w:t>FROM RoadAccidents</w:t>
      </w:r>
      <w:r>
        <w:br/>
        <w:t>GROUP BY Local_Authority_District</w:t>
      </w:r>
      <w:r>
        <w:br/>
        <w:t>ORDER BY TotalAccidents DESC;</w:t>
      </w:r>
      <w:r>
        <w:br/>
      </w:r>
      <w:r>
        <w:br/>
        <w:t>-- Accidents by Speed Limit</w:t>
      </w:r>
      <w:r>
        <w:br/>
        <w:t>CREATE VIEW AccidentsBySpeedLimit AS</w:t>
      </w:r>
      <w:r>
        <w:br/>
        <w:t xml:space="preserve">SELECT </w:t>
      </w:r>
      <w:r>
        <w:br/>
        <w:t xml:space="preserve">    Speed_limit,</w:t>
      </w:r>
      <w:r>
        <w:br/>
        <w:t xml:space="preserve">    COUNT(*) TotalAcc</w:t>
      </w:r>
      <w:r>
        <w:br/>
        <w:t>FROM RoadAccidents</w:t>
      </w:r>
      <w:r>
        <w:br/>
        <w:t>GROUP BY Speed_limit</w:t>
      </w:r>
      <w:r>
        <w:br/>
        <w:t>ORDER BY TotalAcc DESC;</w:t>
      </w:r>
      <w:r>
        <w:br/>
      </w:r>
      <w:r>
        <w:br/>
        <w:t>CREATE VIEW AvgSpeed AS</w:t>
      </w:r>
      <w:r>
        <w:br/>
        <w:t xml:space="preserve">SELECT </w:t>
      </w:r>
      <w:r>
        <w:br/>
        <w:t xml:space="preserve">    AVG(Speed_limit) AvgSpeed</w:t>
      </w:r>
      <w:r>
        <w:br/>
        <w:t>FROM RoadAccidents;</w:t>
      </w:r>
      <w:r>
        <w:br/>
      </w:r>
      <w:r>
        <w:br/>
        <w:t>-- Accidents on Road Type</w:t>
      </w:r>
      <w:r>
        <w:br/>
        <w:t>CREATE VIEW RoadType AS</w:t>
      </w:r>
      <w:r>
        <w:br/>
        <w:t>SELECT</w:t>
      </w:r>
      <w:r>
        <w:br/>
        <w:t>CASE</w:t>
      </w:r>
      <w:r>
        <w:br/>
        <w:t xml:space="preserve">    WHEN TRIM(Road_Type) IS NULL THEN 'Unknown'</w:t>
      </w:r>
      <w:r>
        <w:br/>
        <w:t xml:space="preserve">    ELSE Road_Type</w:t>
      </w:r>
      <w:r>
        <w:br/>
        <w:t>END AS Road_Type,</w:t>
      </w:r>
      <w:r>
        <w:br/>
        <w:t xml:space="preserve">    COUNT(*) AS TotalAcc</w:t>
      </w:r>
      <w:r>
        <w:br/>
        <w:t>FROM RoadAccidents</w:t>
      </w:r>
      <w:r>
        <w:br/>
        <w:t>GROUP BY Road_Type</w:t>
      </w:r>
      <w:r>
        <w:br/>
        <w:t>ORDER BY TotalAcc DESC;</w:t>
      </w:r>
      <w:r>
        <w:br/>
      </w:r>
      <w:r>
        <w:br/>
        <w:t>-- Peak Accident Hours</w:t>
      </w:r>
      <w:r>
        <w:br/>
        <w:t>CREATE VIEW PeakAccidentHours AS</w:t>
      </w:r>
      <w:r>
        <w:br/>
        <w:t xml:space="preserve">SELECT </w:t>
      </w:r>
      <w:r>
        <w:br/>
        <w:t xml:space="preserve">    DATEPART(HOUR, Time) AS HourOfDay,</w:t>
      </w:r>
      <w:r>
        <w:br/>
        <w:t xml:space="preserve">    COUNT(*) AS TotalAccidents</w:t>
      </w:r>
      <w:r>
        <w:br/>
        <w:t>FROM RoadAccidents</w:t>
      </w:r>
      <w:r>
        <w:br/>
        <w:t>WHERE Time IS NOT NULL</w:t>
      </w:r>
      <w:r>
        <w:br/>
      </w:r>
      <w:r>
        <w:lastRenderedPageBreak/>
        <w:t>GROUP BY DATEPART(HOUR, TRY_CAST(Time AS TIME))</w:t>
      </w:r>
      <w:r>
        <w:br/>
        <w:t>ORDER BY TotalAccidents DESC;</w:t>
      </w:r>
      <w:r>
        <w:br/>
      </w:r>
      <w:r>
        <w:br/>
        <w:t>-- Day vs Night Accidents</w:t>
      </w:r>
      <w:r>
        <w:br/>
        <w:t>CREATE VIEW DayNightAccidents AS</w:t>
      </w:r>
      <w:r>
        <w:br/>
        <w:t>SELECT</w:t>
      </w:r>
      <w:r>
        <w:br/>
        <w:t>CASE</w:t>
      </w:r>
      <w:r>
        <w:br/>
        <w:t xml:space="preserve">    WHEN DATEPART(HOUR, Time) BETWEEN 6 AND 18 THEN 'Day'</w:t>
      </w:r>
      <w:r>
        <w:br/>
        <w:t xml:space="preserve">    ELSE 'Night'</w:t>
      </w:r>
      <w:r>
        <w:br/>
        <w:t>END TimeOfDay,</w:t>
      </w:r>
      <w:r>
        <w:br/>
        <w:t xml:space="preserve">    COUNT(*) AS TotalAccidents</w:t>
      </w:r>
      <w:r>
        <w:br/>
        <w:t>FROM RoadAccidents</w:t>
      </w:r>
      <w:r>
        <w:br/>
        <w:t>WHERE Time IS NOT NULL</w:t>
      </w:r>
      <w:r>
        <w:br/>
        <w:t>GROUP BY DATEPART(HOUR, Time)</w:t>
      </w:r>
      <w:r>
        <w:br/>
        <w:t>ORDER BY TotalAccidents DESC;</w:t>
      </w:r>
      <w:r>
        <w:br/>
      </w:r>
      <w:r>
        <w:br/>
        <w:t>-- Accidents Hotspots by Lat/Long</w:t>
      </w:r>
      <w:r>
        <w:br/>
        <w:t>CREATE VIEW AccidentsLatLong AS</w:t>
      </w:r>
      <w:r>
        <w:br/>
        <w:t xml:space="preserve">SELECT </w:t>
      </w:r>
      <w:r>
        <w:br/>
        <w:t xml:space="preserve">    Latitude,</w:t>
      </w:r>
      <w:r>
        <w:br/>
        <w:t xml:space="preserve">    Longitude,</w:t>
      </w:r>
      <w:r>
        <w:br/>
        <w:t xml:space="preserve">    COUNT(*) AS TotalAccidents</w:t>
      </w:r>
      <w:r>
        <w:br/>
        <w:t>FROM RoadAccidents</w:t>
      </w:r>
      <w:r>
        <w:br/>
        <w:t>GROUP BY Latitude, Longitude</w:t>
      </w:r>
      <w:r>
        <w:br/>
        <w:t>ORDER BY TotalAccidents DESC;</w:t>
      </w:r>
      <w:r>
        <w:br/>
      </w:r>
      <w:r>
        <w:br/>
        <w:t>-- Fatality Rate per Year</w:t>
      </w:r>
      <w:r>
        <w:br/>
        <w:t>CREATE VIEW FatalityRateYear AS</w:t>
      </w:r>
      <w:r>
        <w:br/>
        <w:t xml:space="preserve">SELECT </w:t>
      </w:r>
      <w:r>
        <w:br/>
        <w:t xml:space="preserve">    YEAR(AccidentDate) AS AccYear,</w:t>
      </w:r>
      <w:r>
        <w:br/>
        <w:t xml:space="preserve">    SUM(CASE WHEN Accident_Severity = 'Fatal' THEN 1 ELSE 0 END) * 100.0 / COUNT(*) AS FatalityRate</w:t>
      </w:r>
      <w:r>
        <w:br/>
        <w:t>FROM RoadAccidents</w:t>
      </w:r>
      <w:r>
        <w:br/>
        <w:t>GROUP BY YEAR(AccidentDate)</w:t>
      </w:r>
      <w:r>
        <w:br/>
        <w:t>ORDER BY FatalityRate DESC;</w:t>
      </w:r>
      <w:r>
        <w:br/>
      </w:r>
    </w:p>
    <w:p w14:paraId="0E6C6909" w14:textId="77777777" w:rsidR="00FF3E8B" w:rsidRDefault="00FF3E8B" w:rsidP="00FF3E8B"/>
    <w:p w14:paraId="3775EC28" w14:textId="77777777" w:rsidR="00FF3E8B" w:rsidRDefault="00FF3E8B" w:rsidP="00FF3E8B"/>
    <w:p w14:paraId="7F314F95" w14:textId="0F294C71" w:rsidR="00616C25" w:rsidRDefault="00000000">
      <w:pPr>
        <w:pStyle w:val="Heading1"/>
      </w:pPr>
      <w:r>
        <w:lastRenderedPageBreak/>
        <w:t>DAX Queries</w:t>
      </w:r>
    </w:p>
    <w:p w14:paraId="21C70982" w14:textId="77777777" w:rsidR="00616C25" w:rsidRDefault="00000000">
      <w:r>
        <w:br/>
        <w:t xml:space="preserve">CY Accident Count = TOTALYTD(DISTINCTCOUNT(RoadAccidents[Accident_Index]), Calender[Date]) </w:t>
      </w:r>
      <w:r>
        <w:br/>
      </w:r>
      <w:r>
        <w:br/>
        <w:t xml:space="preserve">CY Casualties = TOTALYTD(SUM(RoadAccidents[Number_of_Casualties]), Calender[Date]) </w:t>
      </w:r>
      <w:r>
        <w:br/>
      </w:r>
      <w:r>
        <w:br/>
        <w:t xml:space="preserve">PY Accidents = CALCULATE(DISTINCTCOUNT(RoadAccidents[Accident_Index]), SAMEPERIODLASTYEAR(Calender[Date])) </w:t>
      </w:r>
      <w:r>
        <w:br/>
      </w:r>
      <w:r>
        <w:br/>
        <w:t xml:space="preserve">PY casualties = CALCULATE(SUM(RoadAccidents[Number_of_Casualties]), SAMEPERIODLASTYEAR(Calender[Date])) </w:t>
      </w:r>
      <w:r>
        <w:br/>
      </w:r>
      <w:r>
        <w:br/>
        <w:t xml:space="preserve">Total Accidents = COUNTROWS('RoadAccidents') </w:t>
      </w:r>
      <w:r>
        <w:br/>
      </w:r>
      <w:r>
        <w:br/>
        <w:t xml:space="preserve">YOY Accidents = ([CY Accident Count] - [PY Accidents]) / [PY Accidents] </w:t>
      </w:r>
      <w:r>
        <w:br/>
      </w:r>
      <w:r>
        <w:br/>
        <w:t xml:space="preserve">YOY Casualties = ([CY Casualties] - [PY casualties]) / [PY casualties] </w:t>
      </w:r>
      <w:r>
        <w:br/>
      </w:r>
      <w:r>
        <w:br/>
        <w:t>Calendar = CALENDAR(MIN(RoadAccidents[AccidentDate]), MAX(RoadAccidents[AccidentDate]))</w:t>
      </w:r>
      <w:r>
        <w:br/>
      </w:r>
    </w:p>
    <w:sectPr w:rsidR="00616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F1BC6"/>
    <w:multiLevelType w:val="multilevel"/>
    <w:tmpl w:val="491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12C38"/>
    <w:multiLevelType w:val="multilevel"/>
    <w:tmpl w:val="187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312E"/>
    <w:multiLevelType w:val="multilevel"/>
    <w:tmpl w:val="E4B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A22C4"/>
    <w:multiLevelType w:val="multilevel"/>
    <w:tmpl w:val="FAC2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E2126"/>
    <w:multiLevelType w:val="multilevel"/>
    <w:tmpl w:val="DF6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F6878"/>
    <w:multiLevelType w:val="multilevel"/>
    <w:tmpl w:val="46C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04503">
    <w:abstractNumId w:val="8"/>
  </w:num>
  <w:num w:numId="2" w16cid:durableId="211888215">
    <w:abstractNumId w:val="6"/>
  </w:num>
  <w:num w:numId="3" w16cid:durableId="1442071979">
    <w:abstractNumId w:val="5"/>
  </w:num>
  <w:num w:numId="4" w16cid:durableId="449932471">
    <w:abstractNumId w:val="4"/>
  </w:num>
  <w:num w:numId="5" w16cid:durableId="1772818771">
    <w:abstractNumId w:val="7"/>
  </w:num>
  <w:num w:numId="6" w16cid:durableId="635842893">
    <w:abstractNumId w:val="3"/>
  </w:num>
  <w:num w:numId="7" w16cid:durableId="1890265535">
    <w:abstractNumId w:val="2"/>
  </w:num>
  <w:num w:numId="8" w16cid:durableId="247622011">
    <w:abstractNumId w:val="1"/>
  </w:num>
  <w:num w:numId="9" w16cid:durableId="431896713">
    <w:abstractNumId w:val="0"/>
  </w:num>
  <w:num w:numId="10" w16cid:durableId="1701277936">
    <w:abstractNumId w:val="10"/>
  </w:num>
  <w:num w:numId="11" w16cid:durableId="419496524">
    <w:abstractNumId w:val="13"/>
  </w:num>
  <w:num w:numId="12" w16cid:durableId="182982954">
    <w:abstractNumId w:val="11"/>
  </w:num>
  <w:num w:numId="13" w16cid:durableId="986324456">
    <w:abstractNumId w:val="12"/>
  </w:num>
  <w:num w:numId="14" w16cid:durableId="1735812749">
    <w:abstractNumId w:val="14"/>
  </w:num>
  <w:num w:numId="15" w16cid:durableId="594215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789"/>
    <w:rsid w:val="00326F90"/>
    <w:rsid w:val="003867FA"/>
    <w:rsid w:val="00616C25"/>
    <w:rsid w:val="00AA1D8D"/>
    <w:rsid w:val="00B47730"/>
    <w:rsid w:val="00CB0664"/>
    <w:rsid w:val="00FC693F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2A39D"/>
  <w14:defaultImageDpi w14:val="300"/>
  <w15:docId w15:val="{DDABECF8-08EE-4CB9-B61A-BBB1552F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Mossawer</cp:lastModifiedBy>
  <cp:revision>2</cp:revision>
  <dcterms:created xsi:type="dcterms:W3CDTF">2013-12-23T23:15:00Z</dcterms:created>
  <dcterms:modified xsi:type="dcterms:W3CDTF">2025-09-01T16:33:00Z</dcterms:modified>
  <cp:category/>
</cp:coreProperties>
</file>